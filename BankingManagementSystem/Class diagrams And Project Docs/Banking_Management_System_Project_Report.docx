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Banking Management System - Project Report</w:t>
      </w:r>
    </w:p>
    <w:p>
      <w:r>
        <w:t>International Institute of Information Technology, Bangalore</w:t>
      </w:r>
    </w:p>
    <w:p>
      <w:r>
        <w:t>CS-513 System Software – Mini Project</w:t>
      </w:r>
    </w:p>
    <w:p>
      <w:r>
        <w:t>Title: Design and Development of Banking Management System</w:t>
      </w:r>
    </w:p>
    <w:p>
      <w:r>
        <w:t>Submitted by: MT2025114 – Shikhar Bhadreshkumar Mutta</w:t>
      </w:r>
    </w:p>
    <w:p>
      <w:r>
        <w:t>Submission Date: 31st October 2025</w:t>
      </w:r>
    </w:p>
    <w:p>
      <w:r>
        <w:t>--------------------------------------------</w:t>
      </w:r>
    </w:p>
    <w:p>
      <w:r>
        <w:t>PROJECT REPORT</w:t>
      </w:r>
    </w:p>
    <w:p>
      <w:r>
        <w:t>--------------------------------------------</w:t>
      </w:r>
    </w:p>
    <w:p>
      <w:r>
        <w:t>1. INTRODUCTION</w:t>
      </w:r>
    </w:p>
    <w:p>
      <w:r>
        <w:t>The Banking Management System (BMS) is a client-server application designed to simulate the operations of a banking institution.</w:t>
      </w:r>
    </w:p>
    <w:p>
      <w:r>
        <w:t>It provides functionalities for customers, employees, managers, and administrators with secure and concurrent access to shared resources.</w:t>
      </w:r>
    </w:p>
    <w:p>
      <w:r>
        <w:t>The project emphasizes the use of system-level programming concepts such as sockets, file management, and synchronization mechanisms.</w:t>
      </w:r>
    </w:p>
    <w:p>
      <w:r>
        <w:t>--------------------------------------------</w:t>
      </w:r>
    </w:p>
    <w:p>
      <w:r>
        <w:t>2. OBJECTIVES</w:t>
      </w:r>
    </w:p>
    <w:p>
      <w:r>
        <w:t>- Implement a secure and role-based banking system.</w:t>
      </w:r>
    </w:p>
    <w:p>
      <w:r>
        <w:t>- Ensure concurrency and synchronization using semaphores and file locking.</w:t>
      </w:r>
    </w:p>
    <w:p>
      <w:r>
        <w:t>- Maintain ACID properties across all financial transactions.</w:t>
      </w:r>
    </w:p>
    <w:p>
      <w:r>
        <w:t>- Demonstrate modularity and use of inter-process communication.</w:t>
      </w:r>
    </w:p>
    <w:p>
      <w:r>
        <w:t>- Provide a scalable file-based database structure.</w:t>
      </w:r>
    </w:p>
    <w:p>
      <w:r>
        <w:t>--------------------------------------------</w:t>
      </w:r>
    </w:p>
    <w:p>
      <w:r>
        <w:t>3. SYSTEM ARCHITECTURE</w:t>
      </w:r>
    </w:p>
    <w:p>
      <w:r>
        <w:t>The architecture follows a client-server model, where the server handles multiple client connections concurrently.</w:t>
      </w:r>
    </w:p>
    <w:p>
      <w:r>
        <w:t>Each client represents a user role (Customer, Employee, Manager, Administrator).</w:t>
      </w:r>
    </w:p>
    <w:p>
      <w:r>
        <w:t>Clients communicate with the server using TCP sockets.</w:t>
      </w:r>
    </w:p>
    <w:p>
      <w:r>
        <w:t>The server performs operations like deposits, withdrawals, transfers, and loan processing while ensuring synchronization and security.</w:t>
      </w:r>
    </w:p>
    <w:p>
      <w:r>
        <w:t>--------------------------------------------</w:t>
      </w:r>
    </w:p>
    <w:p>
      <w:r>
        <w:t>4. MODULE DESCRIPTION</w:t>
      </w:r>
    </w:p>
    <w:p>
      <w:r>
        <w:t>4.1 CUSTOMER MODULE</w:t>
      </w:r>
    </w:p>
    <w:p>
      <w:r>
        <w:t>- Login and authentication</w:t>
      </w:r>
    </w:p>
    <w:p>
      <w:r>
        <w:t>- Deposit and withdraw funds</w:t>
      </w:r>
    </w:p>
    <w:p>
      <w:r>
        <w:t>- Transfer funds between accounts</w:t>
      </w:r>
    </w:p>
    <w:p>
      <w:r>
        <w:t>- Apply for loans and view transaction history</w:t>
      </w:r>
    </w:p>
    <w:p>
      <w:r>
        <w:t>- Change password and logout</w:t>
      </w:r>
    </w:p>
    <w:p>
      <w:r>
        <w:t>4.2 EMPLOYEE MODULE</w:t>
      </w:r>
    </w:p>
    <w:p>
      <w:r>
        <w:t>- Login and authentication</w:t>
      </w:r>
    </w:p>
    <w:p>
      <w:r>
        <w:t>- Add and modify customer details</w:t>
      </w:r>
    </w:p>
    <w:p>
      <w:r>
        <w:t>- Process and approve/reject loans</w:t>
      </w:r>
    </w:p>
    <w:p>
      <w:r>
        <w:t>- View customer transactions and loan requests</w:t>
      </w:r>
    </w:p>
    <w:p>
      <w:r>
        <w:t>4.3 MANAGER MODULE</w:t>
      </w:r>
    </w:p>
    <w:p>
      <w:r>
        <w:t>- Activate/deactivate accounts</w:t>
      </w:r>
    </w:p>
    <w:p>
      <w:r>
        <w:t>- Assign loan applications to employees</w:t>
      </w:r>
    </w:p>
    <w:p>
      <w:r>
        <w:t>- Review customer feedback</w:t>
      </w:r>
    </w:p>
    <w:p>
      <w:r>
        <w:t>4.4 ADMINISTRATOR MODULE</w:t>
      </w:r>
    </w:p>
    <w:p>
      <w:r>
        <w:t>- Manage employee and customer accounts</w:t>
      </w:r>
    </w:p>
    <w:p>
      <w:r>
        <w:t>- Add or modify users and their roles</w:t>
      </w:r>
    </w:p>
    <w:p>
      <w:r>
        <w:t>- System-wide monitoring and configuration</w:t>
      </w:r>
    </w:p>
    <w:p>
      <w:r>
        <w:t>--------------------------------------------</w:t>
      </w:r>
    </w:p>
    <w:p>
      <w:r>
        <w:t>5. TECHNOLOGIES USED</w:t>
      </w:r>
    </w:p>
    <w:p>
      <w:r>
        <w:t>- Programming Language: C</w:t>
      </w:r>
    </w:p>
    <w:p>
      <w:r>
        <w:t>- Platform: Linux / UNIX</w:t>
      </w:r>
    </w:p>
    <w:p>
      <w:r>
        <w:t>- System Calls: open(), read(), write(), lseek(), fcntl()</w:t>
      </w:r>
    </w:p>
    <w:p>
      <w:r>
        <w:t>- Synchronization: File locks, semaphores</w:t>
      </w:r>
    </w:p>
    <w:p>
      <w:r>
        <w:t>- Communication: Socket programming</w:t>
      </w:r>
    </w:p>
    <w:p>
      <w:r>
        <w:t>- Build Tool: Makefile</w:t>
      </w:r>
    </w:p>
    <w:p>
      <w:r>
        <w:t>--------------------------------------------</w:t>
      </w:r>
    </w:p>
    <w:p>
      <w:r>
        <w:t>6. IMPLEMENTATION DETAILS</w:t>
      </w:r>
    </w:p>
    <w:p>
      <w:r>
        <w:t>- File-based storage for data persistence.</w:t>
      </w:r>
    </w:p>
    <w:p>
      <w:r>
        <w:t>- Each user operation triggers read/write operations protected by locks.</w:t>
      </w:r>
    </w:p>
    <w:p>
      <w:r>
        <w:t>- All I/O operations are performed using system calls, not standard I/O libraries.</w:t>
      </w:r>
    </w:p>
    <w:p>
      <w:r>
        <w:t>- Multiple clients can operate concurrently without data corruption.</w:t>
      </w:r>
    </w:p>
    <w:p>
      <w:r>
        <w:t>- Passwords are stored securely, and only one active session per user is permitted.</w:t>
      </w:r>
    </w:p>
    <w:p>
      <w:r>
        <w:t>--------------------------------------------</w:t>
      </w:r>
    </w:p>
    <w:p>
      <w:r>
        <w:t>7. CONCURRENCY AND SYNCHRONIZATION</w:t>
      </w:r>
    </w:p>
    <w:p>
      <w:r>
        <w:t>The project handles concurrent operations using file-level locking mechanisms.</w:t>
      </w:r>
    </w:p>
    <w:p>
      <w:r>
        <w:t>When multiple clients perform transactions on the same account, locks prevent race conditions.</w:t>
      </w:r>
    </w:p>
    <w:p>
      <w:r>
        <w:t>Semaphores ensure mutual exclusion during critical operations.</w:t>
      </w:r>
    </w:p>
    <w:p>
      <w:r>
        <w:t>--------------------------------------------</w:t>
      </w:r>
    </w:p>
    <w:p>
      <w:r>
        <w:t>8. EVALUATION CRITERIA</w:t>
      </w:r>
    </w:p>
    <w:p>
      <w:r>
        <w:t>- Working Code for all user modules.</w:t>
      </w:r>
    </w:p>
    <w:p>
      <w:r>
        <w:t>- Proper synchronization ensuring ACID properties.</w:t>
      </w:r>
    </w:p>
    <w:p>
      <w:r>
        <w:t>- UML Diagrams: Class, Component, and Sequence diagrams.</w:t>
      </w:r>
    </w:p>
    <w:p>
      <w:r>
        <w:t>- Demonstration of concurrency and system-level programming.</w:t>
      </w:r>
    </w:p>
    <w:p>
      <w:r>
        <w:t>--------------------------------------------</w:t>
      </w:r>
    </w:p>
    <w:p>
      <w:r>
        <w:t>9. UML DIAGRAMS (SUMMARY)</w:t>
      </w:r>
    </w:p>
    <w:p>
      <w:r>
        <w:t>- Class Diagram: Represents entities and their attributes (Customer, Employee, Manager, Administrator).</w:t>
      </w:r>
    </w:p>
    <w:p>
      <w:r>
        <w:t>- Component Diagram: Shows interactions between clients and the server.</w:t>
      </w:r>
    </w:p>
    <w:p>
      <w:r>
        <w:t>- Sequence Diagram: Depicts transaction processes such as fund transfer.</w:t>
      </w:r>
    </w:p>
    <w:p>
      <w:r>
        <w:t>--------------------------------------------</w:t>
      </w:r>
    </w:p>
    <w:p>
      <w:r>
        <w:t>10. TESTING AND VALIDATION</w:t>
      </w:r>
    </w:p>
    <w:p>
      <w:r>
        <w:t>- Unit testing for each module (Customer, Employee, Manager, Administrator).</w:t>
      </w:r>
    </w:p>
    <w:p>
      <w:r>
        <w:t>- Concurrent client testing to ensure data integrity.</w:t>
      </w:r>
    </w:p>
    <w:p>
      <w:r>
        <w:t>- Validation of all functionalities per requirements.</w:t>
      </w:r>
    </w:p>
    <w:p>
      <w:r>
        <w:t>- Verified correctness of transactions and synchronization mechanisms.</w:t>
      </w:r>
    </w:p>
    <w:p>
      <w:r>
        <w:t>--------------------------------------------</w:t>
      </w:r>
    </w:p>
    <w:p>
      <w:r>
        <w:t>11. RESULTS AND DISCUSSION</w:t>
      </w:r>
    </w:p>
    <w:p>
      <w:r>
        <w:t>The Banking Management System successfully simulates a realistic banking environment.</w:t>
      </w:r>
    </w:p>
    <w:p>
      <w:r>
        <w:t>It demonstrates concurrency, synchronization, and role-based access control.</w:t>
      </w:r>
    </w:p>
    <w:p>
      <w:r>
        <w:t>All transactions satisfy ACID properties and operate without race conditions.</w:t>
      </w:r>
    </w:p>
    <w:p>
      <w:r>
        <w:t>--------------------------------------------</w:t>
      </w:r>
    </w:p>
    <w:p>
      <w:r>
        <w:t>12. FUTURE ENHANCEMENTS</w:t>
      </w:r>
    </w:p>
    <w:p>
      <w:r>
        <w:t>- Integrate a relational database (MySQL/PostgreSQL).</w:t>
      </w:r>
    </w:p>
    <w:p>
      <w:r>
        <w:t>- Develop a web-based GUI for better user experience.</w:t>
      </w:r>
    </w:p>
    <w:p>
      <w:r>
        <w:t>- Implement encryption for all stored data.</w:t>
      </w:r>
    </w:p>
    <w:p>
      <w:r>
        <w:t>- Add automated report generation and analytics dashboard.</w:t>
      </w:r>
    </w:p>
    <w:p>
      <w:r>
        <w:t>--------------------------------------------</w:t>
      </w:r>
    </w:p>
    <w:p>
      <w:r>
        <w:t>13. CONCLUSION</w:t>
      </w:r>
    </w:p>
    <w:p>
      <w:r>
        <w:t>The project fulfills the core objectives of the course — demonstrating system programming concepts in a realistic application.</w:t>
      </w:r>
    </w:p>
    <w:p>
      <w:r>
        <w:t>It effectively shows synchronization, concurrent file access, and secure role-based operations in a multi-user environment.</w:t>
      </w:r>
    </w:p>
    <w:p>
      <w:r>
        <w:t>--------------------------------------------</w:t>
      </w:r>
    </w:p>
    <w:p>
      <w:r>
        <w:t>14. REFERENCES</w:t>
      </w:r>
    </w:p>
    <w:p>
      <w:r>
        <w:t>- Linux Man Pages (System Calls Documentation)</w:t>
      </w:r>
    </w:p>
    <w:p>
      <w:r>
        <w:t>- TCP/IP Socket Programming Guide</w:t>
      </w:r>
    </w:p>
    <w:p>
      <w:r>
        <w:t>- IIIT Bangalore Course Material on System Software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